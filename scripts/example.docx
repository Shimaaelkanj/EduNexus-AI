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Summaries from MongoDB</w:t>
      </w:r>
    </w:p>
    <w:p>
      <w:pPr>
        <w:pStyle w:val="Heading2"/>
      </w:pPr>
      <w:r>
        <w:t>Artificial Intelligence is a branch of computer science that aims to create systems capable of performing tasks that normally require human</w:t>
      </w:r>
    </w:p>
    <w:p>
      <w:r>
        <w:t>Introduction: Artificial Intelligence (AI) aims to create systems capable of performing tasks that normally require human intelligence. The history of AI dates back to the 1950s, with the creation of the first neural networks. The modern AI renaissance began with deep learning in the 2010s, powered by advances in computing and data availability.</w:t>
      </w:r>
    </w:p>
    <w:p>
      <w:r>
        <w:t>Professional Summary: Artificial Intelligence is a branch of computer science that aims to create systems capable of performing tasks that normally require human intelligence. The history of AI dates back to the 1950s, with the creation of the first neural networks and symbolic reasoning systems. The modern AI renaissance began with deep learning in the 2010s, powered by advances in computing and data availability. Today, AI is integrated into countless applications — from virtual assistants and image recognition to medical diagnostics and autonomous vehicles. To read the rest of this article, please click here: http://www.dailymail.co.uk/news/features/article-293876/Artificial-Intelligence-reignites-renewal-with-deep-learning.html#storylink=cpy.</w:t>
      </w:r>
    </w:p>
    <w:p>
      <w:r>
        <w:t>Student Summary: Artificial Intelligence is a branch of computer science that aims to create systems capable of performing tasks that normally require human intelligence. The history of AI dates back to the 1950s, with the creation of the first neural networks and symbolic reasoning systems. The modern AI renaissance began with deep learning in the 2010s, powered by advances in computing and data availability. Today, AI is integrated into countless applications — from virtual assistants and image recognition to medical diagnostics and autonomous vehicles.</w:t>
      </w:r>
    </w:p>
    <w:p>
      <w:r>
        <w:t>Created At: 2025-10-22 08:44:53.992000</w:t>
      </w:r>
    </w:p>
    <w:p/>
    <w:p>
      <w:pPr>
        <w:pStyle w:val="Heading2"/>
      </w:pPr>
      <w:r>
        <w:t>Untitled Summary</w:t>
      </w:r>
    </w:p>
    <w:p>
      <w:r>
        <w:t xml:space="preserve">Introduction: </w:t>
      </w:r>
    </w:p>
    <w:p>
      <w:r>
        <w:t>Professional Summary: N/A</w:t>
      </w:r>
    </w:p>
    <w:p>
      <w:r>
        <w:t>Student Summary: N/A</w:t>
      </w:r>
    </w:p>
    <w:p>
      <w:r>
        <w:t>Created At: 2025-10-22 08:49:15.016000</w:t>
      </w:r>
    </w:p>
    <w:p/>
    <w:p>
      <w:pPr>
        <w:pStyle w:val="Heading2"/>
      </w:pPr>
      <w:r>
        <w:t>Untitled Summary</w:t>
      </w:r>
    </w:p>
    <w:p>
      <w:r>
        <w:t>Introduction: Artificial Intelligence (AI) is a branch of computer science that aims to create systems capable of performing tasks that normally require human intelligence. The history of AI dates back to the 1950s, with the creation of the first neural networks and symbolic reasoning systems. The modern AI renaissance began with deep learning in the 2010s, powered by advances in computing and data availability.</w:t>
      </w:r>
    </w:p>
    <w:p>
      <w:r>
        <w:t>Professional Summary: N/A</w:t>
      </w:r>
    </w:p>
    <w:p>
      <w:r>
        <w:t>Student Summary: N/A</w:t>
      </w:r>
    </w:p>
    <w:p>
      <w:r>
        <w:t>Created At: 2025-10-22 08:50:19.760000</w:t>
      </w:r>
    </w:p>
    <w:p/>
    <w:p>
      <w:pPr>
        <w:pStyle w:val="Heading2"/>
      </w:pPr>
      <w:r>
        <w:t>The network classification is based on: - Geographic Proximity - Host Roles. This classification distinguishes two types</w:t>
      </w:r>
    </w:p>
    <w:p>
      <w:r>
        <w:t>Introduction: The network classification is based on: - Geographic Proximity - Host Roles. This classification distinguishes two types of networks: 2.1 - Local Area Networks (LANs) and 2.2 - Wide Area Network (WAN) A WAN is a group of interconnected LANs that are separated geographically.</w:t>
      </w:r>
    </w:p>
    <w:p>
      <w:r>
        <w:t>Professional Summary: The network classification is based on: - Geographic Proximity - Host Roles. This classification distinguishes two types of networks: 2.1 - Local Area Networks (LANs) and 2.2 - Wide Area Network (WAN) A WAN is a group of interconnected LANs that are separated geographically. A WLAN is a wireless computer network that links two or more devices using wireless communication to form a local area network (LAN) within a limited area (e.g., home, school, campus). Modern WLANs are based on IEEE 802.11 standards, marketed under the Wi-Fi brand name.</w:t>
      </w:r>
    </w:p>
    <w:p>
      <w:r>
        <w:t>Student Summary: This classification distinguishes two types of networks: 2.1 - Local Area Networks (LANs) and 2.2 - Wide Area Network (WAN) A WAN is a group of interconnected LANs that are separated geographically. A WLAN is a wireless computer network that links two or more devices using wireless communication to form a local area network (LAN) within a limited area (e.g., home, school, campus)</w:t>
      </w:r>
    </w:p>
    <w:p>
      <w:r>
        <w:t>Created At: 2025-10-22 08:52:16.814000</w:t>
      </w:r>
    </w:p>
    <w:p/>
    <w:p>
      <w:pPr>
        <w:pStyle w:val="Heading2"/>
      </w:pPr>
      <w:r>
        <w:t>Untitled</w:t>
      </w:r>
    </w:p>
    <w:p>
      <w:r>
        <w:t xml:space="preserve">Introduction: </w:t>
      </w:r>
    </w:p>
    <w:p>
      <w:r>
        <w:t xml:space="preserve">Professional Summary: </w:t>
      </w:r>
    </w:p>
    <w:p>
      <w:r>
        <w:t xml:space="preserve">Student Summary: </w:t>
      </w:r>
    </w:p>
    <w:p>
      <w:r>
        <w:t>Created At: 2025-10-22 09:05:07.913000</w:t>
      </w:r>
    </w:p>
    <w:p/>
    <w:p>
      <w:pPr>
        <w:pStyle w:val="Heading2"/>
      </w:pPr>
      <w:r>
        <w:t>In this lab, you'll add your current work by adding some users with specific requirements to the database. Once</w:t>
      </w:r>
    </w:p>
    <w:p>
      <w:r>
        <w:t>Introduction: In this lab, you'll add your current work by adding some users with specific requirements to the database. Once the users have been added, you will be able to update the existing login interface with the existing users.</w:t>
      </w:r>
    </w:p>
    <w:p>
      <w:r>
        <w:t>Professional Summary: In this lab, you'll add your current work by adding some users with specific requirements to the database. Once the users have been added, you will be able to update the existing login interface with the existing users. Refine this into a professional, detailed summary of your work. Prerequisites 1. Database server installed (PostgreSQL or Oracle SQL). 2. VS Code (or preferred IDE) with the GitHub Copilot extension enabled. 3. GitHub account and basic knowledge of git commands. 1. Create all tables from the logic model. 2. Create a profile that limits the access number to 3 attempts.3. Evaluate the privileges of each user.</w:t>
      </w:r>
    </w:p>
    <w:p>
      <w:r>
        <w:t>Student Summary: In this lab, you'll add your current work by adding some users with specific requirements to the database. Once the users have been added, you will be able to update the existing login interface with the existing users. Prerequisites 1. Database server installed (Postgres or Oracle SQL) 2. VS Code (or preferred IDE) with the GitHub Copilot extension enabled. 3. GitHub account and basic knowledge of git commands.</w:t>
      </w:r>
    </w:p>
    <w:p>
      <w:r>
        <w:t>Created At: 2025-10-28 18:29:20.454000</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